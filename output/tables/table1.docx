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Mean (SD) or n (%)</w:t>
            </w:r>
          </w:p>
        </w:tc>
      </w:tr>
      <w:tr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Patients, N=85</w:t>
            </w:r>
          </w:p>
        </w:tc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Age in years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62.2 (10.6)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 sex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 (40.5%)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Marital status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 (89.3%)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In paid employment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 (29.8%)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Patient with comorbidity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 (42.9%)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comorbidities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 (0.7)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Years since diagnosis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 (2.9)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King's Stage at baseline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1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 (21.4%)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2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 (32.1%)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3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 (40.5%)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4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 (6.0%)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Caregivers, N=85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Age in years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59.7 (11.8)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 sex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 (70.2%)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Marital status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 (95.2%)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In paid employment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 (48.8%)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Relationship with patient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Spouse/partner/child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 (92.9%)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Other family/friend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 (7.1%)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Years as primary caregiver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 (2.6)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Hours per week in caregiving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52.1 (62.9)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